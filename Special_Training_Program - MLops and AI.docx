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16" w:rsidRDefault="00AA26BD">
      <w:pPr>
        <w:pStyle w:val="Title"/>
      </w:pPr>
      <w:r>
        <w:t xml:space="preserve">Special Training Program </w:t>
      </w:r>
      <w:r w:rsidR="003D57D9">
        <w:t>basics into MLOps, Generative AI and LLMs.</w:t>
      </w:r>
    </w:p>
    <w:p w:rsidR="00196016" w:rsidRDefault="00AA26BD">
      <w:pPr>
        <w:pStyle w:val="Heading1"/>
      </w:pPr>
      <w:r>
        <w:t>Introduction</w:t>
      </w:r>
    </w:p>
    <w:p w:rsidR="00196016" w:rsidRDefault="00AA26BD">
      <w:r>
        <w:t xml:space="preserve">This 5-week special training program is designed for a </w:t>
      </w:r>
      <w:r w:rsidR="00FA18E5">
        <w:t xml:space="preserve">student to become competent </w:t>
      </w:r>
      <w:r>
        <w:t>in MLOps</w:t>
      </w:r>
      <w:bookmarkStart w:id="0" w:name="_GoBack"/>
      <w:bookmarkEnd w:id="0"/>
      <w:r>
        <w:t>, Generative AI, and Large Language Models (LLMs), with a clear understanding of AI. The program aims to be friendly, enjoyable, and understandable, ensuring a comprehensive and fulfilling learning experience.</w:t>
      </w:r>
    </w:p>
    <w:p w:rsidR="00196016" w:rsidRDefault="00AA26BD">
      <w:pPr>
        <w:pStyle w:val="Heading1"/>
      </w:pPr>
      <w:r>
        <w:t>Week 1: Foundations of AI and ML</w:t>
      </w:r>
    </w:p>
    <w:p w:rsidR="00196016" w:rsidRDefault="00AA26BD">
      <w:pPr>
        <w:pStyle w:val="Heading2"/>
      </w:pPr>
      <w:r>
        <w:t>Objectives</w:t>
      </w:r>
    </w:p>
    <w:p w:rsidR="00196016" w:rsidRDefault="00AA26BD">
      <w:r>
        <w:t>1. Understand the fundamentals of AI and machine learning.</w:t>
      </w:r>
      <w:r>
        <w:br/>
        <w:t>2. Learn about different types of AI and their applications.</w:t>
      </w:r>
      <w:r>
        <w:br/>
        <w:t>3. Get hands-on experience with basic ML models.</w:t>
      </w:r>
    </w:p>
    <w:p w:rsidR="00196016" w:rsidRDefault="00AA26BD">
      <w:pPr>
        <w:pStyle w:val="Heading2"/>
      </w:pPr>
      <w:r>
        <w:t>Tasks</w:t>
      </w:r>
    </w:p>
    <w:p w:rsidR="00196016" w:rsidRDefault="00AA26BD">
      <w:r>
        <w:t>1. Research and present on the history and evolution of AI.</w:t>
      </w:r>
      <w:r>
        <w:br/>
        <w:t>2. Implement a simple linear regression model using Python.</w:t>
      </w:r>
      <w:r>
        <w:br/>
        <w:t>3. Explore various AI applications in different industries through case studies.</w:t>
      </w:r>
    </w:p>
    <w:p w:rsidR="00196016" w:rsidRDefault="00AA26BD">
      <w:pPr>
        <w:pStyle w:val="Heading1"/>
      </w:pPr>
      <w:r>
        <w:t>Week 2: Introduction to MLOps</w:t>
      </w:r>
    </w:p>
    <w:p w:rsidR="00196016" w:rsidRDefault="00AA26BD">
      <w:pPr>
        <w:pStyle w:val="Heading2"/>
      </w:pPr>
      <w:r>
        <w:t>Objectives</w:t>
      </w:r>
    </w:p>
    <w:p w:rsidR="00196016" w:rsidRDefault="00AA26BD">
      <w:r>
        <w:t>1. Understand the principles and practices of MLOps.</w:t>
      </w:r>
      <w:r>
        <w:br/>
        <w:t>2. Learn about the tools and frameworks used in MLOps.</w:t>
      </w:r>
      <w:r>
        <w:br/>
        <w:t>3. Implement a basic MLOps pipeline.</w:t>
      </w:r>
    </w:p>
    <w:p w:rsidR="00196016" w:rsidRDefault="00AA26BD">
      <w:pPr>
        <w:pStyle w:val="Heading2"/>
      </w:pPr>
      <w:r>
        <w:t>Tasks</w:t>
      </w:r>
    </w:p>
    <w:p w:rsidR="00196016" w:rsidRDefault="00AA26BD">
      <w:r>
        <w:t>1. Study and summarize key concepts of MLOps.</w:t>
      </w:r>
      <w:r>
        <w:br/>
        <w:t>2. Set up a simple MLOps pipeline using GitHub Actions and Docker.</w:t>
      </w:r>
      <w:r>
        <w:br/>
        <w:t>3. Deploy a machine learning model using a cloud service (e.g., AWS, GCP).</w:t>
      </w:r>
    </w:p>
    <w:p w:rsidR="00196016" w:rsidRDefault="00AA26BD">
      <w:pPr>
        <w:pStyle w:val="Heading1"/>
      </w:pPr>
      <w:r>
        <w:lastRenderedPageBreak/>
        <w:t>Week 3: Generative AI</w:t>
      </w:r>
    </w:p>
    <w:p w:rsidR="00196016" w:rsidRDefault="00AA26BD">
      <w:pPr>
        <w:pStyle w:val="Heading2"/>
      </w:pPr>
      <w:r>
        <w:t>Objectives</w:t>
      </w:r>
    </w:p>
    <w:p w:rsidR="00196016" w:rsidRDefault="00AA26BD">
      <w:r>
        <w:t>1. Learn about the fundamentals of generative AI.</w:t>
      </w:r>
      <w:r>
        <w:br/>
        <w:t>2. Explore different generative models and their applications.</w:t>
      </w:r>
      <w:r>
        <w:br/>
        <w:t>3. Implement a generative model using Python.</w:t>
      </w:r>
    </w:p>
    <w:p w:rsidR="00196016" w:rsidRDefault="00AA26BD">
      <w:pPr>
        <w:pStyle w:val="Heading2"/>
      </w:pPr>
      <w:r>
        <w:t>Tasks</w:t>
      </w:r>
    </w:p>
    <w:p w:rsidR="00196016" w:rsidRDefault="00AA26BD">
      <w:r>
        <w:t>1. Research and present on different types of generative models (GANs, VAEs).</w:t>
      </w:r>
      <w:r>
        <w:br/>
        <w:t>2. Implement a basic Generative Adversarial Network (GAN) using TensorFlow or PyTorch.</w:t>
      </w:r>
      <w:r>
        <w:br/>
        <w:t>3. Create a generative art project using the implemented GAN model.</w:t>
      </w:r>
    </w:p>
    <w:p w:rsidR="00196016" w:rsidRDefault="00AA26BD">
      <w:pPr>
        <w:pStyle w:val="Heading1"/>
      </w:pPr>
      <w:r>
        <w:t>Week 4: Large Language Models (LLMs)</w:t>
      </w:r>
    </w:p>
    <w:p w:rsidR="00196016" w:rsidRDefault="00AA26BD">
      <w:pPr>
        <w:pStyle w:val="Heading2"/>
      </w:pPr>
      <w:r>
        <w:t>Objectives</w:t>
      </w:r>
    </w:p>
    <w:p w:rsidR="00196016" w:rsidRDefault="00AA26BD">
      <w:r>
        <w:t>1. Understand the concepts and architecture of LLMs.</w:t>
      </w:r>
      <w:r>
        <w:br/>
        <w:t>2. Learn about the applications and limitations of LLMs.</w:t>
      </w:r>
      <w:r>
        <w:br/>
        <w:t>3. Get hands-on experience with LLMs using popular frameworks.</w:t>
      </w:r>
    </w:p>
    <w:p w:rsidR="00196016" w:rsidRDefault="00AA26BD">
      <w:pPr>
        <w:pStyle w:val="Heading2"/>
      </w:pPr>
      <w:r>
        <w:t>Tasks</w:t>
      </w:r>
    </w:p>
    <w:p w:rsidR="00196016" w:rsidRDefault="00AA26BD">
      <w:r>
        <w:t>1. Study and summarize the architecture of popular LLMs (GPT, BERT).</w:t>
      </w:r>
      <w:r>
        <w:br/>
        <w:t>2. Fine-tune a pre-trained LLM for a specific task using Hugging Face Transformers.</w:t>
      </w:r>
      <w:r>
        <w:br/>
        <w:t>3. Develop a small application using the fine-tuned LLM (e.g., chatbot, text summarizer).</w:t>
      </w:r>
    </w:p>
    <w:p w:rsidR="00196016" w:rsidRDefault="00AA26BD">
      <w:pPr>
        <w:pStyle w:val="Heading1"/>
      </w:pPr>
      <w:r>
        <w:t>Week 5: Integration and Advanced Projects</w:t>
      </w:r>
    </w:p>
    <w:p w:rsidR="00196016" w:rsidRDefault="00AA26BD">
      <w:pPr>
        <w:pStyle w:val="Heading2"/>
      </w:pPr>
      <w:r>
        <w:t>Objectives</w:t>
      </w:r>
    </w:p>
    <w:p w:rsidR="00196016" w:rsidRDefault="00AA26BD">
      <w:r>
        <w:t>1. Integrate knowledge from previous weeks into comprehensive projects.</w:t>
      </w:r>
      <w:r>
        <w:br/>
        <w:t>2. Work on advanced projects that demonstrate expertise in MLOps, Generative AI, and LLMs.</w:t>
      </w:r>
      <w:r>
        <w:br/>
        <w:t>3. Present and review projects, providing and receiving constructive feedback.</w:t>
      </w:r>
    </w:p>
    <w:p w:rsidR="00196016" w:rsidRDefault="00AA26BD">
      <w:pPr>
        <w:pStyle w:val="Heading2"/>
      </w:pPr>
      <w:r>
        <w:t>Tasks</w:t>
      </w:r>
    </w:p>
    <w:p w:rsidR="00196016" w:rsidRDefault="00AA26BD">
      <w:r>
        <w:t>1. Plan and outline a capstone project that integrates MLOps, Generative AI, and LLMs.</w:t>
      </w:r>
      <w:r>
        <w:br/>
        <w:t>2. Develop the capstone project, applying best practices and techniques learned.</w:t>
      </w:r>
      <w:r>
        <w:br/>
        <w:t>3. Present the capstone project, receive peer feedback, and discuss improvements.</w:t>
      </w:r>
    </w:p>
    <w:p w:rsidR="003D57D9" w:rsidRDefault="003D57D9" w:rsidP="003D57D9">
      <w:pPr>
        <w:pStyle w:val="Heading1"/>
      </w:pPr>
      <w:r>
        <w:t>Additional Resources and Activities</w:t>
      </w:r>
    </w:p>
    <w:p w:rsidR="00196016" w:rsidRDefault="003D57D9">
      <w:r>
        <w:t>Weekly Code Reviews: Encourage peer code reviews for continuous improvement.</w:t>
      </w:r>
      <w:r>
        <w:br/>
        <w:t>Stand up cycles: Team discussion sharing progress, challenges and take away.</w:t>
      </w:r>
      <w:r>
        <w:br/>
      </w:r>
      <w:r>
        <w:lastRenderedPageBreak/>
        <w:t>Hackathons: Organize mini-hackathons to foster creativity and teamwork.</w:t>
      </w:r>
      <w:r>
        <w:br/>
        <w:t>Mentorship Sessions: Pair to pair conversation between students and mentors.</w:t>
      </w:r>
    </w:p>
    <w:sectPr w:rsidR="00196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6016"/>
    <w:rsid w:val="0029639D"/>
    <w:rsid w:val="00321243"/>
    <w:rsid w:val="00326F90"/>
    <w:rsid w:val="003D57D9"/>
    <w:rsid w:val="005F7689"/>
    <w:rsid w:val="00AA1D8D"/>
    <w:rsid w:val="00AA26BD"/>
    <w:rsid w:val="00B47730"/>
    <w:rsid w:val="00BF32F4"/>
    <w:rsid w:val="00CB0664"/>
    <w:rsid w:val="00FA18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3CF9AF-4DBC-464B-B6E3-B03A3165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EEB3C-46DC-443F-8EE3-0178AF04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2024-07-26T14:45:00Z</dcterms:created>
  <dcterms:modified xsi:type="dcterms:W3CDTF">2024-07-27T11:20:00Z</dcterms:modified>
  <cp:category/>
</cp:coreProperties>
</file>